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SGDD - Unpoppable: Survivors</w:t>
      </w:r>
    </w:p>
    <w:p>
      <w:pPr>
        <w:pStyle w:val="Heading2"/>
      </w:pPr>
      <w:r>
        <w:t>Resumo do Enredo</w:t>
      </w:r>
    </w:p>
    <w:p>
      <w:r>
        <w:t>Em "Unpoppable: Survivors", o jogador controla Balum, o último sobrevivente de uma tribo de balões, aniquilada por macacos atiradores de dardos. Em um mundo caótico e em ruínas, Balum deve flutuar e sobreviver contra enxames intermináveis desses inimigos. A cada minuto que sobrevive, Balum se torna mais forte, enquanto as hordas de macacos se intensificam.</w:t>
      </w:r>
    </w:p>
    <w:p>
      <w:pPr>
        <w:pStyle w:val="Heading2"/>
      </w:pPr>
      <w:r>
        <w:t>Descrição do Fluxo do Jogo</w:t>
      </w:r>
    </w:p>
    <w:p>
      <w:r>
        <w:t>O jogo inicia com Balum flutuando lentamente em um campo aberto. Movimenta-se com impulsos controlados e é constantemente atacado por macacos atiradores de dardos que surgem dos cantos da tela. Balum começa com apenas uma única camada de vida — qualquer dano recebido o elimina imediatamente.</w:t>
        <w:br/>
        <w:br/>
        <w:t>Balum também possui a habilidade de realizar um pulo especial, que pode ser utilizado para desviar de inimigos e dardos por um breve período. O pulo tem um tempo de recarga antes de poder ser usado novamente.</w:t>
        <w:br/>
        <w:br/>
        <w:t>Ao coletar fragmentos de vento durante a partida, o jogador pode escolher upgrades, entre eles adicionar novas camadas de vida ou ganhar outros aprimoramentos, como melhorias de movimento e habilidades defensivas.</w:t>
        <w:br/>
        <w:br/>
        <w:t>Elementos no mapa, como correntes de vento, alteram o movimento de Balum, criando desafios táticos adicionais. Periodicamente, eventos especiais ocorrem, como tempestades de dardos.</w:t>
      </w:r>
    </w:p>
    <w:p>
      <w:pPr>
        <w:pStyle w:val="Heading2"/>
      </w:pPr>
      <w:r>
        <w:t>Condições de Vitória</w:t>
      </w:r>
    </w:p>
    <w:p>
      <w:r>
        <w:t>Sobreviver ao maior tempo possível.</w:t>
      </w:r>
    </w:p>
    <w:p>
      <w:pPr>
        <w:pStyle w:val="Heading2"/>
      </w:pPr>
      <w:r>
        <w:t>Condições de Derrota</w:t>
      </w:r>
    </w:p>
    <w:p>
      <w:r>
        <w:t>Receber qualquer dano sem camadas adicionais.</w:t>
      </w:r>
    </w:p>
    <w:p>
      <w:pPr>
        <w:pStyle w:val="Heading2"/>
      </w:pPr>
      <w:r>
        <w:t>Marcações</w:t>
      </w:r>
    </w:p>
    <w:p>
      <w:r>
        <w:t>- Arte/Interface: Balum (diferentes estados de vida), sprites de macacos, efeitos de dardos, correntezas de vento, fundo animado, HUD de vidas, upgrades e cooldown de pulo.</w:t>
        <w:br/>
        <w:t>- Programação: Sistema de movimento flutuante, camadas de vida dinâmico, sistema de pulo com cooldown, spawn dinâmico de inimigos, upgrades mid-game, eventos aleatórios de mapa.</w:t>
        <w:br/>
        <w:t>- Áudio: Música ambiente progressivamente mais intensa, efeitos de vento, som dos dardos, som de dano, trilha especial para eventos.</w:t>
      </w:r>
    </w:p>
    <w:p>
      <w:pPr>
        <w:pStyle w:val="Heading2"/>
      </w:pPr>
      <w:r>
        <w:t>Listas de Assets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Arte/Interface</w:t>
            </w:r>
          </w:p>
        </w:tc>
      </w:tr>
      <w:tr>
        <w:tc>
          <w:tcPr>
            <w:tcW w:type="dxa" w:w="8640"/>
          </w:tcPr>
          <w:p>
            <w:r>
              <w:t>Sprites do Balum (normal, com upgrades visuais para mais camadas)</w:t>
            </w:r>
          </w:p>
        </w:tc>
      </w:tr>
      <w:tr>
        <w:tc>
          <w:tcPr>
            <w:tcW w:type="dxa" w:w="8640"/>
          </w:tcPr>
          <w:p>
            <w:r>
              <w:t>Sprites de Macacos: Macaco Sniper; Macaco Espalhador; Macaco Bombeiro</w:t>
            </w:r>
          </w:p>
        </w:tc>
      </w:tr>
      <w:tr>
        <w:tc>
          <w:tcPr>
            <w:tcW w:type="dxa" w:w="8640"/>
          </w:tcPr>
          <w:p>
            <w:r>
              <w:t>Sprite de Dardos</w:t>
            </w:r>
          </w:p>
        </w:tc>
      </w:tr>
      <w:tr>
        <w:tc>
          <w:tcPr>
            <w:tcW w:type="dxa" w:w="8640"/>
          </w:tcPr>
          <w:p>
            <w:r>
              <w:t>Animação de Vento</w:t>
            </w:r>
          </w:p>
        </w:tc>
      </w:tr>
      <w:tr>
        <w:tc>
          <w:tcPr>
            <w:tcW w:type="dxa" w:w="8640"/>
          </w:tcPr>
          <w:p>
            <w:r>
              <w:t>Fundo Dinâmico do Mapa</w:t>
            </w:r>
          </w:p>
        </w:tc>
      </w:tr>
      <w:tr>
        <w:tc>
          <w:tcPr>
            <w:tcW w:type="dxa" w:w="8640"/>
          </w:tcPr>
          <w:p>
            <w:r>
              <w:t>Sprites de Itens: Fragmento de Vento; Remendo (cura ou upgrade de camada)</w:t>
            </w:r>
          </w:p>
        </w:tc>
      </w:tr>
      <w:tr>
        <w:tc>
          <w:tcPr>
            <w:tcW w:type="dxa" w:w="8640"/>
          </w:tcPr>
          <w:p>
            <w:r>
              <w:t>HUD: Indicador de camadas restantes; Barra de upgrades ativos; Indicador de cooldown do pulo</w:t>
            </w:r>
          </w:p>
        </w:tc>
      </w:tr>
    </w:tbl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Programação</w:t>
            </w:r>
          </w:p>
        </w:tc>
      </w:tr>
      <w:tr>
        <w:tc>
          <w:tcPr>
            <w:tcW w:type="dxa" w:w="8640"/>
          </w:tcPr>
          <w:p>
            <w:r>
              <w:t>Sistema de flutuação (impulso + gravidade reduzida)</w:t>
            </w:r>
          </w:p>
        </w:tc>
      </w:tr>
      <w:tr>
        <w:tc>
          <w:tcPr>
            <w:tcW w:type="dxa" w:w="8640"/>
          </w:tcPr>
          <w:p>
            <w:r>
              <w:t>Sistema de camadas de vida dinâmico (inicialmente uma camada)</w:t>
            </w:r>
          </w:p>
        </w:tc>
      </w:tr>
      <w:tr>
        <w:tc>
          <w:tcPr>
            <w:tcW w:type="dxa" w:w="8640"/>
          </w:tcPr>
          <w:p>
            <w:r>
              <w:t>Sistema de dano por dardos</w:t>
            </w:r>
          </w:p>
        </w:tc>
      </w:tr>
      <w:tr>
        <w:tc>
          <w:tcPr>
            <w:tcW w:type="dxa" w:w="8640"/>
          </w:tcPr>
          <w:p>
            <w:r>
              <w:t>Sistema de pulo com invulnerabilidade breve e cooldown</w:t>
            </w:r>
          </w:p>
        </w:tc>
      </w:tr>
      <w:tr>
        <w:tc>
          <w:tcPr>
            <w:tcW w:type="dxa" w:w="8640"/>
          </w:tcPr>
          <w:p>
            <w:r>
              <w:t>Gerador de inimigos dinâmico</w:t>
            </w:r>
          </w:p>
        </w:tc>
      </w:tr>
      <w:tr>
        <w:tc>
          <w:tcPr>
            <w:tcW w:type="dxa" w:w="8640"/>
          </w:tcPr>
          <w:p>
            <w:r>
              <w:t>Sistema de coleta e escolha de upgrades</w:t>
            </w:r>
          </w:p>
        </w:tc>
      </w:tr>
      <w:tr>
        <w:tc>
          <w:tcPr>
            <w:tcW w:type="dxa" w:w="8640"/>
          </w:tcPr>
          <w:p>
            <w:r>
              <w:t>Eventos de mapa (ventanias, tempestades)</w:t>
            </w:r>
          </w:p>
        </w:tc>
      </w:tr>
      <w:tr>
        <w:tc>
          <w:tcPr>
            <w:tcW w:type="dxa" w:w="8640"/>
          </w:tcPr>
          <w:p>
            <w:r>
              <w:t>Sistema de progressão de dificuldade</w:t>
            </w:r>
          </w:p>
        </w:tc>
      </w:tr>
    </w:tbl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Áudio</w:t>
            </w:r>
          </w:p>
        </w:tc>
      </w:tr>
      <w:tr>
        <w:tc>
          <w:tcPr>
            <w:tcW w:type="dxa" w:w="8640"/>
          </w:tcPr>
          <w:p>
            <w:r>
              <w:t>Trilha sonora base</w:t>
            </w:r>
          </w:p>
        </w:tc>
      </w:tr>
      <w:tr>
        <w:tc>
          <w:tcPr>
            <w:tcW w:type="dxa" w:w="8640"/>
          </w:tcPr>
          <w:p>
            <w:r>
              <w:t>Trilha sonora intensificada para eventos</w:t>
            </w:r>
          </w:p>
        </w:tc>
      </w:tr>
      <w:tr>
        <w:tc>
          <w:tcPr>
            <w:tcW w:type="dxa" w:w="8640"/>
          </w:tcPr>
          <w:p>
            <w:r>
              <w:t>Efeitos sonoros: impulso de movimento; estouro de camada; dardos disparados; coleta de fragmentos; som de pulo especial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